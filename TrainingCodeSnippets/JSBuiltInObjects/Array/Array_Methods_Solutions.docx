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293E" w14:textId="688A2443" w:rsidR="00CE4ECC" w:rsidRDefault="00000000" w:rsidP="00CE4ECC">
      <w:pPr>
        <w:pStyle w:val="Title"/>
        <w:spacing w:line="360" w:lineRule="auto"/>
        <w:jc w:val="center"/>
      </w:pPr>
      <w:r>
        <w:t>💡 Solutions:</w:t>
      </w:r>
    </w:p>
    <w:p w14:paraId="56734B6D" w14:textId="679209AD" w:rsidR="00EC3234" w:rsidRDefault="00000000" w:rsidP="00CE4ECC">
      <w:pPr>
        <w:pStyle w:val="Title"/>
        <w:spacing w:line="360" w:lineRule="auto"/>
        <w:jc w:val="center"/>
      </w:pPr>
      <w:r>
        <w:t>JavaScript Array Method Challenges</w:t>
      </w:r>
    </w:p>
    <w:p w14:paraId="2021787B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1. Restaurant Billing with VAT</w:t>
      </w:r>
    </w:p>
    <w:p w14:paraId="3F17BF08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bill = [100, 200, 150];</w:t>
      </w:r>
      <w:r w:rsidRPr="00334427">
        <w:rPr>
          <w:sz w:val="28"/>
          <w:szCs w:val="28"/>
        </w:rPr>
        <w:br/>
        <w:t xml:space="preserve">const withVAT = </w:t>
      </w:r>
      <w:proofErr w:type="gramStart"/>
      <w:r w:rsidRPr="00334427">
        <w:rPr>
          <w:sz w:val="28"/>
          <w:szCs w:val="28"/>
        </w:rPr>
        <w:t>bill.map(</w:t>
      </w:r>
      <w:proofErr w:type="gramEnd"/>
      <w:r w:rsidRPr="00334427">
        <w:rPr>
          <w:sz w:val="28"/>
          <w:szCs w:val="28"/>
        </w:rPr>
        <w:t>p =&gt; p + p * 0.13);</w:t>
      </w:r>
      <w:r w:rsidRPr="00334427">
        <w:rPr>
          <w:sz w:val="28"/>
          <w:szCs w:val="28"/>
        </w:rPr>
        <w:br/>
        <w:t>const total = withVAT.reduce((a, b) =&gt; a + b, 0);</w:t>
      </w:r>
      <w:r w:rsidRPr="00334427">
        <w:rPr>
          <w:sz w:val="28"/>
          <w:szCs w:val="28"/>
        </w:rPr>
        <w:br/>
        <w:t>console.log(total.toFixed(1));</w:t>
      </w:r>
    </w:p>
    <w:p w14:paraId="0D08602A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2. Passed Students Filter</w:t>
      </w:r>
    </w:p>
    <w:p w14:paraId="155DDEF6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marks = [35, 80, 70, 25, 90];</w:t>
      </w:r>
      <w:r w:rsidRPr="00334427">
        <w:rPr>
          <w:sz w:val="28"/>
          <w:szCs w:val="28"/>
        </w:rPr>
        <w:br/>
        <w:t xml:space="preserve">const passed = </w:t>
      </w:r>
      <w:proofErr w:type="gramStart"/>
      <w:r w:rsidRPr="00334427">
        <w:rPr>
          <w:sz w:val="28"/>
          <w:szCs w:val="28"/>
        </w:rPr>
        <w:t>marks.filter</w:t>
      </w:r>
      <w:proofErr w:type="gramEnd"/>
      <w:r w:rsidRPr="00334427">
        <w:rPr>
          <w:sz w:val="28"/>
          <w:szCs w:val="28"/>
        </w:rPr>
        <w:t>(m =&gt; m &gt;= 40);</w:t>
      </w:r>
      <w:r w:rsidRPr="00334427">
        <w:rPr>
          <w:sz w:val="28"/>
          <w:szCs w:val="28"/>
        </w:rPr>
        <w:br/>
        <w:t>console.log(passed);</w:t>
      </w:r>
    </w:p>
    <w:p w14:paraId="4D3F4395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3. Most Expensive Item</w:t>
      </w:r>
    </w:p>
    <w:p w14:paraId="0F107829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items = [199, 499, 1299, 850, 350];</w:t>
      </w:r>
      <w:r w:rsidRPr="00334427">
        <w:rPr>
          <w:sz w:val="28"/>
          <w:szCs w:val="28"/>
        </w:rPr>
        <w:br/>
        <w:t xml:space="preserve">const maxPrice = </w:t>
      </w:r>
      <w:proofErr w:type="gramStart"/>
      <w:r w:rsidRPr="00334427">
        <w:rPr>
          <w:sz w:val="28"/>
          <w:szCs w:val="28"/>
        </w:rPr>
        <w:t>items.reduce</w:t>
      </w:r>
      <w:proofErr w:type="gramEnd"/>
      <w:r w:rsidRPr="00334427">
        <w:rPr>
          <w:sz w:val="28"/>
          <w:szCs w:val="28"/>
        </w:rPr>
        <w:t>((a, b) =&gt; a &gt; b ? a : b);</w:t>
      </w:r>
      <w:r w:rsidRPr="00334427">
        <w:rPr>
          <w:sz w:val="28"/>
          <w:szCs w:val="28"/>
        </w:rPr>
        <w:br/>
        <w:t>console.log(maxPrice);</w:t>
      </w:r>
    </w:p>
    <w:p w14:paraId="05DE65E2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4. First Distinction</w:t>
      </w:r>
    </w:p>
    <w:p w14:paraId="3FF7504A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scores = [50, 65, 77, 81, 60];</w:t>
      </w:r>
      <w:r w:rsidRPr="00334427">
        <w:rPr>
          <w:sz w:val="28"/>
          <w:szCs w:val="28"/>
        </w:rPr>
        <w:br/>
        <w:t xml:space="preserve">const firstDist = </w:t>
      </w:r>
      <w:proofErr w:type="gramStart"/>
      <w:r w:rsidRPr="00334427">
        <w:rPr>
          <w:sz w:val="28"/>
          <w:szCs w:val="28"/>
        </w:rPr>
        <w:t>scores.find</w:t>
      </w:r>
      <w:proofErr w:type="gramEnd"/>
      <w:r w:rsidRPr="00334427">
        <w:rPr>
          <w:sz w:val="28"/>
          <w:szCs w:val="28"/>
        </w:rPr>
        <w:t>(s =&gt; s &gt;= 80);</w:t>
      </w:r>
      <w:r w:rsidRPr="00334427">
        <w:rPr>
          <w:sz w:val="28"/>
          <w:szCs w:val="28"/>
        </w:rPr>
        <w:br/>
        <w:t>console.log(firstDist);</w:t>
      </w:r>
    </w:p>
    <w:p w14:paraId="0DD001C6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5. Delivery Completion</w:t>
      </w:r>
    </w:p>
    <w:p w14:paraId="7FE0C911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deliveries = [true, true, false, true];</w:t>
      </w:r>
      <w:r w:rsidRPr="00334427">
        <w:rPr>
          <w:sz w:val="28"/>
          <w:szCs w:val="28"/>
        </w:rPr>
        <w:br/>
        <w:t xml:space="preserve">const allDelivered = </w:t>
      </w:r>
      <w:proofErr w:type="gramStart"/>
      <w:r w:rsidRPr="00334427">
        <w:rPr>
          <w:sz w:val="28"/>
          <w:szCs w:val="28"/>
        </w:rPr>
        <w:t>deliveries.every</w:t>
      </w:r>
      <w:proofErr w:type="gramEnd"/>
      <w:r w:rsidRPr="00334427">
        <w:rPr>
          <w:sz w:val="28"/>
          <w:szCs w:val="28"/>
        </w:rPr>
        <w:t>(d =&gt; d);</w:t>
      </w:r>
      <w:r w:rsidRPr="00334427">
        <w:rPr>
          <w:sz w:val="28"/>
          <w:szCs w:val="28"/>
        </w:rPr>
        <w:br/>
        <w:t>console.log(allDelivered ? 'All delivered</w:t>
      </w:r>
      <w:proofErr w:type="gramStart"/>
      <w:r w:rsidRPr="00334427">
        <w:rPr>
          <w:sz w:val="28"/>
          <w:szCs w:val="28"/>
        </w:rPr>
        <w:t>' :</w:t>
      </w:r>
      <w:proofErr w:type="gramEnd"/>
      <w:r w:rsidRPr="00334427">
        <w:rPr>
          <w:sz w:val="28"/>
          <w:szCs w:val="28"/>
        </w:rPr>
        <w:t xml:space="preserve"> 'Not all delivered');</w:t>
      </w:r>
    </w:p>
    <w:p w14:paraId="6D8E7D98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lastRenderedPageBreak/>
        <w:t>6. Game Scores Bonus</w:t>
      </w:r>
    </w:p>
    <w:p w14:paraId="0E752A21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scores = [30, 55, 70, 45, 90];</w:t>
      </w:r>
      <w:r w:rsidRPr="00334427">
        <w:rPr>
          <w:sz w:val="28"/>
          <w:szCs w:val="28"/>
        </w:rPr>
        <w:br/>
        <w:t xml:space="preserve">const final = </w:t>
      </w:r>
      <w:proofErr w:type="gramStart"/>
      <w:r w:rsidRPr="00334427">
        <w:rPr>
          <w:sz w:val="28"/>
          <w:szCs w:val="28"/>
        </w:rPr>
        <w:t>scores.filter</w:t>
      </w:r>
      <w:proofErr w:type="gramEnd"/>
      <w:r w:rsidRPr="00334427">
        <w:rPr>
          <w:sz w:val="28"/>
          <w:szCs w:val="28"/>
        </w:rPr>
        <w:t>(s =&gt; s &gt;= 50).map(s =&gt; s + 10);</w:t>
      </w:r>
      <w:r w:rsidRPr="00334427">
        <w:rPr>
          <w:sz w:val="28"/>
          <w:szCs w:val="28"/>
        </w:rPr>
        <w:br/>
        <w:t>console.log(final);</w:t>
      </w:r>
    </w:p>
    <w:p w14:paraId="3FDDFBD8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7. Total Items Sold</w:t>
      </w:r>
    </w:p>
    <w:p w14:paraId="42136EBA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sold = [2, 5, 7, 3];</w:t>
      </w:r>
      <w:r w:rsidRPr="00334427">
        <w:rPr>
          <w:sz w:val="28"/>
          <w:szCs w:val="28"/>
        </w:rPr>
        <w:br/>
        <w:t xml:space="preserve">const total = </w:t>
      </w:r>
      <w:proofErr w:type="gramStart"/>
      <w:r w:rsidRPr="00334427">
        <w:rPr>
          <w:sz w:val="28"/>
          <w:szCs w:val="28"/>
        </w:rPr>
        <w:t>sold.reduce</w:t>
      </w:r>
      <w:proofErr w:type="gramEnd"/>
      <w:r w:rsidRPr="00334427">
        <w:rPr>
          <w:sz w:val="28"/>
          <w:szCs w:val="28"/>
        </w:rPr>
        <w:t>((sum, val) =&gt; sum + val, 0);</w:t>
      </w:r>
      <w:r w:rsidRPr="00334427">
        <w:rPr>
          <w:sz w:val="28"/>
          <w:szCs w:val="28"/>
        </w:rPr>
        <w:br/>
        <w:t>console.log(total);</w:t>
      </w:r>
    </w:p>
    <w:p w14:paraId="7E8BA690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8. Long Movie</w:t>
      </w:r>
    </w:p>
    <w:p w14:paraId="4E81F014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durations = [90, 110, 130, 100];</w:t>
      </w:r>
      <w:r w:rsidRPr="00334427">
        <w:rPr>
          <w:sz w:val="28"/>
          <w:szCs w:val="28"/>
        </w:rPr>
        <w:br/>
        <w:t xml:space="preserve">const long = </w:t>
      </w:r>
      <w:proofErr w:type="gramStart"/>
      <w:r w:rsidRPr="00334427">
        <w:rPr>
          <w:sz w:val="28"/>
          <w:szCs w:val="28"/>
        </w:rPr>
        <w:t>durations.find</w:t>
      </w:r>
      <w:proofErr w:type="gramEnd"/>
      <w:r w:rsidRPr="00334427">
        <w:rPr>
          <w:sz w:val="28"/>
          <w:szCs w:val="28"/>
        </w:rPr>
        <w:t>(d =&gt; d &gt; 120);</w:t>
      </w:r>
      <w:r w:rsidRPr="00334427">
        <w:rPr>
          <w:sz w:val="28"/>
          <w:szCs w:val="28"/>
        </w:rPr>
        <w:br/>
        <w:t>console.log(long);</w:t>
      </w:r>
    </w:p>
    <w:p w14:paraId="69E3FC37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9. Failed Students Check</w:t>
      </w:r>
    </w:p>
    <w:p w14:paraId="6A4FB8B9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marks = [70, 55, 30, 85];</w:t>
      </w:r>
      <w:r w:rsidRPr="00334427">
        <w:rPr>
          <w:sz w:val="28"/>
          <w:szCs w:val="28"/>
        </w:rPr>
        <w:br/>
        <w:t xml:space="preserve">const anyFail = </w:t>
      </w:r>
      <w:proofErr w:type="gramStart"/>
      <w:r w:rsidRPr="00334427">
        <w:rPr>
          <w:sz w:val="28"/>
          <w:szCs w:val="28"/>
        </w:rPr>
        <w:t>marks.some</w:t>
      </w:r>
      <w:proofErr w:type="gramEnd"/>
      <w:r w:rsidRPr="00334427">
        <w:rPr>
          <w:sz w:val="28"/>
          <w:szCs w:val="28"/>
        </w:rPr>
        <w:t>(m =&gt; m &lt; 40);</w:t>
      </w:r>
      <w:r w:rsidRPr="00334427">
        <w:rPr>
          <w:sz w:val="28"/>
          <w:szCs w:val="28"/>
        </w:rPr>
        <w:br/>
        <w:t>console.log(anyFail ? 'There is a failed student</w:t>
      </w:r>
      <w:proofErr w:type="gramStart"/>
      <w:r w:rsidRPr="00334427">
        <w:rPr>
          <w:sz w:val="28"/>
          <w:szCs w:val="28"/>
        </w:rPr>
        <w:t>' :</w:t>
      </w:r>
      <w:proofErr w:type="gramEnd"/>
      <w:r w:rsidRPr="00334427">
        <w:rPr>
          <w:sz w:val="28"/>
          <w:szCs w:val="28"/>
        </w:rPr>
        <w:t xml:space="preserve"> 'All passed');</w:t>
      </w:r>
    </w:p>
    <w:p w14:paraId="0F6E7CE2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10. Capitalize Products</w:t>
      </w:r>
    </w:p>
    <w:p w14:paraId="1CB99E41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items = ['milk', 'bread', 'butter'];</w:t>
      </w:r>
      <w:r w:rsidRPr="00334427">
        <w:rPr>
          <w:sz w:val="28"/>
          <w:szCs w:val="28"/>
        </w:rPr>
        <w:br/>
        <w:t xml:space="preserve">const caps = </w:t>
      </w:r>
      <w:proofErr w:type="gramStart"/>
      <w:r w:rsidRPr="00334427">
        <w:rPr>
          <w:sz w:val="28"/>
          <w:szCs w:val="28"/>
        </w:rPr>
        <w:t>items.map(</w:t>
      </w:r>
      <w:proofErr w:type="gramEnd"/>
      <w:r w:rsidRPr="00334427">
        <w:rPr>
          <w:sz w:val="28"/>
          <w:szCs w:val="28"/>
        </w:rPr>
        <w:t>i =&gt; i.toUpperCase());</w:t>
      </w:r>
      <w:r w:rsidRPr="00334427">
        <w:rPr>
          <w:sz w:val="28"/>
          <w:szCs w:val="28"/>
        </w:rPr>
        <w:br/>
        <w:t>console.log(caps);</w:t>
      </w:r>
    </w:p>
    <w:p w14:paraId="17F8E747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11. Meal Calories</w:t>
      </w:r>
    </w:p>
    <w:p w14:paraId="42CD4318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calories = [300, 450, 500];</w:t>
      </w:r>
      <w:r w:rsidRPr="00334427">
        <w:rPr>
          <w:sz w:val="28"/>
          <w:szCs w:val="28"/>
        </w:rPr>
        <w:br/>
        <w:t xml:space="preserve">const total = </w:t>
      </w:r>
      <w:proofErr w:type="gramStart"/>
      <w:r w:rsidRPr="00334427">
        <w:rPr>
          <w:sz w:val="28"/>
          <w:szCs w:val="28"/>
        </w:rPr>
        <w:t>calories.reduce</w:t>
      </w:r>
      <w:proofErr w:type="gramEnd"/>
      <w:r w:rsidRPr="00334427">
        <w:rPr>
          <w:sz w:val="28"/>
          <w:szCs w:val="28"/>
        </w:rPr>
        <w:t>((a, b) =&gt; a + b, 0);</w:t>
      </w:r>
      <w:r w:rsidRPr="00334427">
        <w:rPr>
          <w:sz w:val="28"/>
          <w:szCs w:val="28"/>
        </w:rPr>
        <w:br/>
        <w:t>console.log(total);</w:t>
      </w:r>
    </w:p>
    <w:p w14:paraId="5793C151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12. Available Room</w:t>
      </w:r>
    </w:p>
    <w:p w14:paraId="5A6C12D8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rooms = ['booked', 'booked', 'available', 'booked'];</w:t>
      </w:r>
      <w:r w:rsidRPr="00334427">
        <w:rPr>
          <w:sz w:val="28"/>
          <w:szCs w:val="28"/>
        </w:rPr>
        <w:br/>
        <w:t xml:space="preserve">const index = </w:t>
      </w:r>
      <w:proofErr w:type="gramStart"/>
      <w:r w:rsidRPr="00334427">
        <w:rPr>
          <w:sz w:val="28"/>
          <w:szCs w:val="28"/>
        </w:rPr>
        <w:t>rooms.findIndex</w:t>
      </w:r>
      <w:proofErr w:type="gramEnd"/>
      <w:r w:rsidRPr="00334427">
        <w:rPr>
          <w:sz w:val="28"/>
          <w:szCs w:val="28"/>
        </w:rPr>
        <w:t>(r =&gt; r === 'available');</w:t>
      </w:r>
      <w:r w:rsidRPr="00334427">
        <w:rPr>
          <w:sz w:val="28"/>
          <w:szCs w:val="28"/>
        </w:rPr>
        <w:br/>
        <w:t>console.log(index);</w:t>
      </w:r>
    </w:p>
    <w:p w14:paraId="7F1BE12D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lastRenderedPageBreak/>
        <w:t>13. Out of Stock</w:t>
      </w:r>
    </w:p>
    <w:p w14:paraId="6B9A6D16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stock = [true, true, false, true];</w:t>
      </w:r>
      <w:r w:rsidRPr="00334427">
        <w:rPr>
          <w:sz w:val="28"/>
          <w:szCs w:val="28"/>
        </w:rPr>
        <w:br/>
        <w:t xml:space="preserve">const anyOut = </w:t>
      </w:r>
      <w:proofErr w:type="gramStart"/>
      <w:r w:rsidRPr="00334427">
        <w:rPr>
          <w:sz w:val="28"/>
          <w:szCs w:val="28"/>
        </w:rPr>
        <w:t>stock.some</w:t>
      </w:r>
      <w:proofErr w:type="gramEnd"/>
      <w:r w:rsidRPr="00334427">
        <w:rPr>
          <w:sz w:val="28"/>
          <w:szCs w:val="28"/>
        </w:rPr>
        <w:t>(s =&gt; !s);</w:t>
      </w:r>
      <w:r w:rsidRPr="00334427">
        <w:rPr>
          <w:sz w:val="28"/>
          <w:szCs w:val="28"/>
        </w:rPr>
        <w:br/>
        <w:t>console.log(anyOut ? 'Some out of stock</w:t>
      </w:r>
      <w:proofErr w:type="gramStart"/>
      <w:r w:rsidRPr="00334427">
        <w:rPr>
          <w:sz w:val="28"/>
          <w:szCs w:val="28"/>
        </w:rPr>
        <w:t>' :</w:t>
      </w:r>
      <w:proofErr w:type="gramEnd"/>
      <w:r w:rsidRPr="00334427">
        <w:rPr>
          <w:sz w:val="28"/>
          <w:szCs w:val="28"/>
        </w:rPr>
        <w:t xml:space="preserve"> 'All available');</w:t>
      </w:r>
    </w:p>
    <w:p w14:paraId="1E57DB02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14. Product of Elements</w:t>
      </w:r>
    </w:p>
    <w:p w14:paraId="2B799280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nums = [1, 2, 3, 4];</w:t>
      </w:r>
      <w:r w:rsidRPr="00334427">
        <w:rPr>
          <w:sz w:val="28"/>
          <w:szCs w:val="28"/>
        </w:rPr>
        <w:br/>
        <w:t xml:space="preserve">const product = </w:t>
      </w:r>
      <w:proofErr w:type="gramStart"/>
      <w:r w:rsidRPr="00334427">
        <w:rPr>
          <w:sz w:val="28"/>
          <w:szCs w:val="28"/>
        </w:rPr>
        <w:t>nums.reduce</w:t>
      </w:r>
      <w:proofErr w:type="gramEnd"/>
      <w:r w:rsidRPr="00334427">
        <w:rPr>
          <w:sz w:val="28"/>
          <w:szCs w:val="28"/>
        </w:rPr>
        <w:t>((a, b) =&gt; a * b);</w:t>
      </w:r>
      <w:r w:rsidRPr="00334427">
        <w:rPr>
          <w:sz w:val="28"/>
          <w:szCs w:val="28"/>
        </w:rPr>
        <w:br/>
        <w:t>console.log(product);</w:t>
      </w:r>
    </w:p>
    <w:p w14:paraId="71F609DF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15. Extract Numbers</w:t>
      </w:r>
    </w:p>
    <w:p w14:paraId="06E593E5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mixed = [1, 'hello', 3, true, 5];</w:t>
      </w:r>
      <w:r w:rsidRPr="00334427">
        <w:rPr>
          <w:sz w:val="28"/>
          <w:szCs w:val="28"/>
        </w:rPr>
        <w:br/>
        <w:t xml:space="preserve">const nums = </w:t>
      </w:r>
      <w:proofErr w:type="gramStart"/>
      <w:r w:rsidRPr="00334427">
        <w:rPr>
          <w:sz w:val="28"/>
          <w:szCs w:val="28"/>
        </w:rPr>
        <w:t>mixed.filter</w:t>
      </w:r>
      <w:proofErr w:type="gramEnd"/>
      <w:r w:rsidRPr="00334427">
        <w:rPr>
          <w:sz w:val="28"/>
          <w:szCs w:val="28"/>
        </w:rPr>
        <w:t>(el =&gt; typeof el === 'number');</w:t>
      </w:r>
      <w:r w:rsidRPr="00334427">
        <w:rPr>
          <w:sz w:val="28"/>
          <w:szCs w:val="28"/>
        </w:rPr>
        <w:br/>
        <w:t>console.log(nums);</w:t>
      </w:r>
    </w:p>
    <w:p w14:paraId="3067709D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16. Count Score Frequency</w:t>
      </w:r>
    </w:p>
    <w:p w14:paraId="0B580843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scores = [5, 2, 5, 6, 5];</w:t>
      </w:r>
      <w:r w:rsidRPr="00334427">
        <w:rPr>
          <w:sz w:val="28"/>
          <w:szCs w:val="28"/>
        </w:rPr>
        <w:br/>
        <w:t xml:space="preserve">const count = </w:t>
      </w:r>
      <w:proofErr w:type="gramStart"/>
      <w:r w:rsidRPr="00334427">
        <w:rPr>
          <w:sz w:val="28"/>
          <w:szCs w:val="28"/>
        </w:rPr>
        <w:t>scores.filter</w:t>
      </w:r>
      <w:proofErr w:type="gramEnd"/>
      <w:r w:rsidRPr="00334427">
        <w:rPr>
          <w:sz w:val="28"/>
          <w:szCs w:val="28"/>
        </w:rPr>
        <w:t>(s =&gt; s === 5).length;</w:t>
      </w:r>
      <w:r w:rsidRPr="00334427">
        <w:rPr>
          <w:sz w:val="28"/>
          <w:szCs w:val="28"/>
        </w:rPr>
        <w:br/>
        <w:t>console.log(count);</w:t>
      </w:r>
    </w:p>
    <w:p w14:paraId="4B41A1EB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17. Reverse a Name</w:t>
      </w:r>
    </w:p>
    <w:p w14:paraId="2FED9B53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str = 'coding';</w:t>
      </w:r>
      <w:r w:rsidRPr="00334427">
        <w:rPr>
          <w:sz w:val="28"/>
          <w:szCs w:val="28"/>
        </w:rPr>
        <w:br/>
        <w:t xml:space="preserve">const reversed = </w:t>
      </w:r>
      <w:proofErr w:type="gramStart"/>
      <w:r w:rsidRPr="00334427">
        <w:rPr>
          <w:sz w:val="28"/>
          <w:szCs w:val="28"/>
        </w:rPr>
        <w:t>str.split</w:t>
      </w:r>
      <w:proofErr w:type="gramEnd"/>
      <w:r w:rsidRPr="00334427">
        <w:rPr>
          <w:sz w:val="28"/>
          <w:szCs w:val="28"/>
        </w:rPr>
        <w:t>('').reduceRight((a, c) =&gt; a + c);</w:t>
      </w:r>
      <w:r w:rsidRPr="00334427">
        <w:rPr>
          <w:sz w:val="28"/>
          <w:szCs w:val="28"/>
        </w:rPr>
        <w:br/>
        <w:t>console.log(reversed);</w:t>
      </w:r>
    </w:p>
    <w:p w14:paraId="496C88A8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18. Emoji Playlist</w:t>
      </w:r>
    </w:p>
    <w:p w14:paraId="63C37623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playlists = ['Rock', 'Jazz', 'Pop'];</w:t>
      </w:r>
      <w:r w:rsidRPr="00334427">
        <w:rPr>
          <w:sz w:val="28"/>
          <w:szCs w:val="28"/>
        </w:rPr>
        <w:br/>
        <w:t xml:space="preserve">const updated = </w:t>
      </w:r>
      <w:proofErr w:type="gramStart"/>
      <w:r w:rsidRPr="00334427">
        <w:rPr>
          <w:sz w:val="28"/>
          <w:szCs w:val="28"/>
        </w:rPr>
        <w:t>playlists.map(</w:t>
      </w:r>
      <w:proofErr w:type="gramEnd"/>
      <w:r w:rsidRPr="00334427">
        <w:rPr>
          <w:sz w:val="28"/>
          <w:szCs w:val="28"/>
        </w:rPr>
        <w:t>p =&gt; p + '🎵');</w:t>
      </w:r>
      <w:r w:rsidRPr="00334427">
        <w:rPr>
          <w:sz w:val="28"/>
          <w:szCs w:val="28"/>
        </w:rPr>
        <w:br/>
        <w:t>console.log(updated);</w:t>
      </w:r>
    </w:p>
    <w:p w14:paraId="5C980623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19. First Prime</w:t>
      </w:r>
    </w:p>
    <w:p w14:paraId="4F305C5B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isPrime = n =&gt; n &gt; 1 &amp;&amp; [...Array(n</w:t>
      </w:r>
      <w:proofErr w:type="gramStart"/>
      <w:r w:rsidRPr="00334427">
        <w:rPr>
          <w:sz w:val="28"/>
          <w:szCs w:val="28"/>
        </w:rPr>
        <w:t>).keys</w:t>
      </w:r>
      <w:proofErr w:type="gramEnd"/>
      <w:r w:rsidRPr="00334427">
        <w:rPr>
          <w:sz w:val="28"/>
          <w:szCs w:val="28"/>
        </w:rPr>
        <w:t>()].slice(2).every(i =&gt; n % i !== 0);</w:t>
      </w:r>
      <w:r w:rsidRPr="00334427">
        <w:rPr>
          <w:sz w:val="28"/>
          <w:szCs w:val="28"/>
        </w:rPr>
        <w:br/>
        <w:t>const nums = [4, 6, 8, 11, 15];</w:t>
      </w:r>
      <w:r w:rsidRPr="00334427">
        <w:rPr>
          <w:sz w:val="28"/>
          <w:szCs w:val="28"/>
        </w:rPr>
        <w:br/>
      </w:r>
      <w:r w:rsidRPr="00334427">
        <w:rPr>
          <w:sz w:val="28"/>
          <w:szCs w:val="28"/>
        </w:rPr>
        <w:lastRenderedPageBreak/>
        <w:t>const prime = nums.find(isPrime);</w:t>
      </w:r>
      <w:r w:rsidRPr="00334427">
        <w:rPr>
          <w:sz w:val="28"/>
          <w:szCs w:val="28"/>
        </w:rPr>
        <w:br/>
        <w:t>console.log(prime);</w:t>
      </w:r>
    </w:p>
    <w:p w14:paraId="0D5401A1" w14:textId="77777777" w:rsidR="00EC3234" w:rsidRPr="00334427" w:rsidRDefault="00000000" w:rsidP="00CE4ECC">
      <w:pPr>
        <w:pStyle w:val="Heading2"/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20. Remove Duplicates</w:t>
      </w:r>
    </w:p>
    <w:p w14:paraId="6ACF268C" w14:textId="77777777" w:rsidR="00EC3234" w:rsidRPr="00334427" w:rsidRDefault="00000000" w:rsidP="00CE4ECC">
      <w:pPr>
        <w:spacing w:line="360" w:lineRule="auto"/>
        <w:rPr>
          <w:sz w:val="28"/>
          <w:szCs w:val="28"/>
        </w:rPr>
      </w:pPr>
      <w:r w:rsidRPr="00334427">
        <w:rPr>
          <w:sz w:val="28"/>
          <w:szCs w:val="28"/>
        </w:rPr>
        <w:t>const ids = [1, 2, 2, 3, 4, 4, 5];</w:t>
      </w:r>
      <w:r w:rsidRPr="00334427">
        <w:rPr>
          <w:sz w:val="28"/>
          <w:szCs w:val="28"/>
        </w:rPr>
        <w:br/>
        <w:t xml:space="preserve">const unique = </w:t>
      </w:r>
      <w:proofErr w:type="gramStart"/>
      <w:r w:rsidRPr="00334427">
        <w:rPr>
          <w:sz w:val="28"/>
          <w:szCs w:val="28"/>
        </w:rPr>
        <w:t>ids.filter</w:t>
      </w:r>
      <w:proofErr w:type="gramEnd"/>
      <w:r w:rsidRPr="00334427">
        <w:rPr>
          <w:sz w:val="28"/>
          <w:szCs w:val="28"/>
        </w:rPr>
        <w:t>((v, i, arr) =&gt; arr.indexOf(v) === i);</w:t>
      </w:r>
      <w:r w:rsidRPr="00334427">
        <w:rPr>
          <w:sz w:val="28"/>
          <w:szCs w:val="28"/>
        </w:rPr>
        <w:br/>
        <w:t>console.log(unique);</w:t>
      </w:r>
    </w:p>
    <w:sectPr w:rsidR="00EC3234" w:rsidRPr="00334427" w:rsidSect="0033442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709414">
    <w:abstractNumId w:val="8"/>
  </w:num>
  <w:num w:numId="2" w16cid:durableId="605768803">
    <w:abstractNumId w:val="6"/>
  </w:num>
  <w:num w:numId="3" w16cid:durableId="131139721">
    <w:abstractNumId w:val="5"/>
  </w:num>
  <w:num w:numId="4" w16cid:durableId="748618213">
    <w:abstractNumId w:val="4"/>
  </w:num>
  <w:num w:numId="5" w16cid:durableId="1536233707">
    <w:abstractNumId w:val="7"/>
  </w:num>
  <w:num w:numId="6" w16cid:durableId="1802721713">
    <w:abstractNumId w:val="3"/>
  </w:num>
  <w:num w:numId="7" w16cid:durableId="523590196">
    <w:abstractNumId w:val="2"/>
  </w:num>
  <w:num w:numId="8" w16cid:durableId="57175081">
    <w:abstractNumId w:val="1"/>
  </w:num>
  <w:num w:numId="9" w16cid:durableId="115214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427"/>
    <w:rsid w:val="00AA1D8D"/>
    <w:rsid w:val="00B47730"/>
    <w:rsid w:val="00CB0664"/>
    <w:rsid w:val="00CE4ECC"/>
    <w:rsid w:val="00EC32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5DB15"/>
  <w14:defaultImageDpi w14:val="300"/>
  <w15:docId w15:val="{2256324D-CCCE-4BCE-9AB2-716B3E33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DINESH</cp:lastModifiedBy>
  <cp:revision>3</cp:revision>
  <dcterms:created xsi:type="dcterms:W3CDTF">2013-12-23T23:15:00Z</dcterms:created>
  <dcterms:modified xsi:type="dcterms:W3CDTF">2025-06-29T10:57:00Z</dcterms:modified>
  <cp:category/>
</cp:coreProperties>
</file>